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Printing images to a file</w:t>
      </w:r>
    </w:p>
    <w:p>
      <w:r>
        <w:drawing>
          <wp:inline xmlns:a="http://schemas.openxmlformats.org/drawingml/2006/main" xmlns:pic="http://schemas.openxmlformats.org/drawingml/2006/picture">
            <wp:extent cx="7141464" cy="3483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67336972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1464" cy="3483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789920" cy="53126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67336972_bar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0" cy="5312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281928" cy="53126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67336972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53126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